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Why I Am a Member of the Church of Jesus Christ of Latter-day Saints</w:t>
      </w:r>
    </w:p>
    <w:p>
      <w:r>
        <w:t>Name: MATESO Onesphore</w:t>
      </w:r>
    </w:p>
    <w:p>
      <w:r>
        <w:t>Assignment: Why I Am a Member of the Church of Jesus Christ of Latter-day Saints</w:t>
        <w:br/>
      </w:r>
    </w:p>
    <w:p>
      <w:r>
        <w:t>If a coworker asked me why I am a member of the Church of Jesus Christ of Latter-day Saints, I would tell them that it is because the Church helps me come closer to Jesus Christ every day. Through the teachings of the gospel, I have found guidance, peace, and strength to face life’s challenges. The Church teaches me to love and serve others, to live honestly, and to follow the example of the Savior.</w:t>
        <w:br/>
        <w:br/>
        <w:t>Being a member gives me a deep sense of belonging and purpose. I have felt the Spirit confirm to my heart that the gospel is true and that Jesus Christ lives. Through Him, I find forgiveness, hope, and lasting happiness. The Church reminds me that no matter what happens, I am a child of God and He has a plan for me.</w:t>
        <w:br/>
        <w:br/>
        <w:t>— MATESO Onesphore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